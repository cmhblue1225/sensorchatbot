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프로젝트 제안서 (계획서)</w:t>
      </w:r>
    </w:p>
    <w:p>
      <w:r>
        <w:t>프로젝트 명: __________________________</w:t>
      </w:r>
    </w:p>
    <w:p>
      <w:r>
        <w:t>팀명 / 소속 학과: __________________________</w:t>
      </w:r>
    </w:p>
    <w:p>
      <w:r>
        <w:t>제출일: __________________________</w:t>
      </w:r>
    </w:p>
    <w:p>
      <w:r>
        <w:t>팀원 명단 (학번, 이름, 역할): __________________________</w:t>
      </w:r>
    </w:p>
    <w:p>
      <w:r>
        <w:t>지도 교수명: __________________________</w:t>
      </w:r>
    </w:p>
    <w:p>
      <w:r>
        <w:br w:type="page"/>
      </w:r>
    </w:p>
    <w:p>
      <w:pPr>
        <w:pStyle w:val="Heading1"/>
      </w:pPr>
      <w:r>
        <w:t>목차</w:t>
      </w:r>
    </w:p>
    <w:p>
      <w:pPr>
        <w:pStyle w:val="ListNumber"/>
      </w:pPr>
      <w:r>
        <w:t>1. 제안 개요</w:t>
      </w:r>
    </w:p>
    <w:p>
      <w:pPr>
        <w:pStyle w:val="ListNumber"/>
      </w:pPr>
      <w:r>
        <w:t>2. 프로젝트 일반 현황</w:t>
      </w:r>
    </w:p>
    <w:p>
      <w:pPr>
        <w:pStyle w:val="ListNumber"/>
      </w:pPr>
      <w:r>
        <w:t>3. 시장/기술 동향 분석</w:t>
      </w:r>
    </w:p>
    <w:p>
      <w:pPr>
        <w:pStyle w:val="ListNumber"/>
      </w:pPr>
      <w:r>
        <w:t>4. 제안 목표 및 수행 방향</w:t>
      </w:r>
    </w:p>
    <w:p>
      <w:pPr>
        <w:pStyle w:val="ListNumber"/>
      </w:pPr>
      <w:r>
        <w:t>5. 시스템/서비스 개발 계획</w:t>
      </w:r>
    </w:p>
    <w:p>
      <w:pPr>
        <w:pStyle w:val="ListNumber"/>
      </w:pPr>
      <w:r>
        <w:t>6. 사업 관리 계획</w:t>
      </w:r>
    </w:p>
    <w:p>
      <w:pPr>
        <w:pStyle w:val="ListNumber"/>
      </w:pPr>
      <w:r>
        <w:t>7. 지원 및 운영 계획</w:t>
      </w:r>
    </w:p>
    <w:p>
      <w:pPr>
        <w:pStyle w:val="ListNumber"/>
      </w:pPr>
      <w:r>
        <w:t>8. 기대 효과 및 결론</w:t>
      </w:r>
    </w:p>
    <w:p>
      <w:pPr>
        <w:pStyle w:val="ListNumber"/>
      </w:pPr>
      <w:r>
        <w:t>9. 부록 (Appendix)</w:t>
      </w:r>
    </w:p>
    <w:p>
      <w:r>
        <w:br w:type="page"/>
      </w:r>
    </w:p>
    <w:p>
      <w:pPr>
        <w:pStyle w:val="Heading1"/>
      </w:pPr>
      <w:r>
        <w:t>1. 제안 개요</w:t>
      </w:r>
    </w:p>
    <w:p>
      <w:pPr>
        <w:pStyle w:val="Heading2"/>
      </w:pPr>
      <w:r>
        <w:t>제안 배경</w:t>
      </w:r>
    </w:p>
    <w:p>
      <w:r>
        <w:t>내용 작성란...</w:t>
        <w:br/>
      </w:r>
    </w:p>
    <w:p>
      <w:pPr>
        <w:pStyle w:val="Heading2"/>
      </w:pPr>
      <w:r>
        <w:t>제안 목적</w:t>
      </w:r>
    </w:p>
    <w:p>
      <w:r>
        <w:t>내용 작성란...</w:t>
        <w:br/>
      </w:r>
    </w:p>
    <w:p>
      <w:pPr>
        <w:pStyle w:val="Heading2"/>
      </w:pPr>
      <w:r>
        <w:t>제안 범위 및 전제조건</w:t>
      </w:r>
    </w:p>
    <w:p>
      <w:r>
        <w:t>내용 작성란...</w:t>
        <w:br/>
      </w:r>
    </w:p>
    <w:p>
      <w:pPr>
        <w:pStyle w:val="Heading2"/>
      </w:pPr>
      <w:r>
        <w:t>수행 전략</w:t>
      </w:r>
    </w:p>
    <w:p>
      <w:r>
        <w:t>내용 작성란...</w:t>
        <w:br/>
      </w:r>
    </w:p>
    <w:p>
      <w:pPr>
        <w:pStyle w:val="Heading2"/>
      </w:pPr>
      <w:r>
        <w:t>팀 역할 및 협조 사항</w:t>
      </w:r>
    </w:p>
    <w:p>
      <w:r>
        <w:t>내용 작성란...</w:t>
        <w:br/>
      </w:r>
    </w:p>
    <w:p>
      <w:pPr>
        <w:pStyle w:val="Heading2"/>
      </w:pPr>
      <w:r>
        <w:t>제안의 특징 및 차별성</w:t>
      </w:r>
    </w:p>
    <w:p>
      <w:r>
        <w:t>내용 작성란...</w:t>
        <w:br/>
      </w:r>
    </w:p>
    <w:p>
      <w:pPr>
        <w:pStyle w:val="Heading2"/>
      </w:pPr>
      <w:r>
        <w:t>기대 효과</w:t>
      </w:r>
    </w:p>
    <w:p>
      <w:r>
        <w:t>내용 작성란...</w:t>
        <w:br/>
      </w:r>
    </w:p>
    <w:p>
      <w:pPr>
        <w:pStyle w:val="Heading1"/>
      </w:pPr>
      <w:r>
        <w:t>2. 프로젝트 일반 현황</w:t>
      </w:r>
    </w:p>
    <w:p>
      <w:pPr>
        <w:pStyle w:val="Heading2"/>
      </w:pPr>
      <w:r>
        <w:t>팀 소개 (조직도, 역할 분담)</w:t>
      </w:r>
    </w:p>
    <w:p>
      <w:r>
        <w:t>내용 작성란...</w:t>
        <w:br/>
      </w:r>
    </w:p>
    <w:p>
      <w:pPr>
        <w:pStyle w:val="Heading2"/>
      </w:pPr>
      <w:r>
        <w:t>주요 수행 분야 및 기술 역량</w:t>
      </w:r>
    </w:p>
    <w:p>
      <w:r>
        <w:t>내용 작성란...</w:t>
        <w:br/>
      </w:r>
    </w:p>
    <w:p>
      <w:pPr>
        <w:pStyle w:val="Heading2"/>
      </w:pPr>
      <w:r>
        <w:t>프로젝트 수행 일정 개요</w:t>
      </w:r>
    </w:p>
    <w:p>
      <w:r>
        <w:t>내용 작성란...</w:t>
        <w:br/>
      </w:r>
    </w:p>
    <w:p>
      <w:pPr>
        <w:pStyle w:val="Heading1"/>
      </w:pPr>
      <w:r>
        <w:t>3. 시장/기술 동향 분석</w:t>
      </w:r>
    </w:p>
    <w:p>
      <w:pPr>
        <w:pStyle w:val="Heading2"/>
      </w:pPr>
      <w:r>
        <w:t>관련 기술 현황 (국내외 동향)</w:t>
      </w:r>
    </w:p>
    <w:p>
      <w:r>
        <w:t>내용 작성란...</w:t>
        <w:br/>
      </w:r>
    </w:p>
    <w:p>
      <w:pPr>
        <w:pStyle w:val="Heading2"/>
      </w:pPr>
      <w:r>
        <w:t>벤치마킹 사례 / 유사 서비스 분석</w:t>
      </w:r>
    </w:p>
    <w:p>
      <w:r>
        <w:t>내용 작성란...</w:t>
        <w:br/>
      </w:r>
    </w:p>
    <w:p>
      <w:pPr>
        <w:pStyle w:val="Heading2"/>
      </w:pPr>
      <w:r>
        <w:t>문제점 및 개선 필요성</w:t>
      </w:r>
    </w:p>
    <w:p>
      <w:r>
        <w:t>내용 작성란...</w:t>
        <w:br/>
      </w:r>
    </w:p>
    <w:p>
      <w:pPr>
        <w:pStyle w:val="Heading2"/>
      </w:pPr>
      <w:r>
        <w:t>SWOT 분석</w:t>
      </w:r>
    </w:p>
    <w:p>
      <w:r>
        <w:t>내용 작성란...</w:t>
        <w:br/>
      </w:r>
    </w:p>
    <w:p>
      <w:pPr>
        <w:pStyle w:val="Heading1"/>
      </w:pPr>
      <w:r>
        <w:t>4. 제안 목표 및 수행 방향</w:t>
      </w:r>
    </w:p>
    <w:p>
      <w:pPr>
        <w:pStyle w:val="Heading2"/>
      </w:pPr>
      <w:r>
        <w:t>프로젝트 최종 목표</w:t>
      </w:r>
    </w:p>
    <w:p>
      <w:r>
        <w:t>내용 작성란...</w:t>
        <w:br/>
      </w:r>
    </w:p>
    <w:p>
      <w:pPr>
        <w:pStyle w:val="Heading2"/>
      </w:pPr>
      <w:r>
        <w:t>세부 목표 (단계별)</w:t>
      </w:r>
    </w:p>
    <w:p>
      <w:r>
        <w:t>내용 작성란...</w:t>
        <w:br/>
      </w:r>
    </w:p>
    <w:p>
      <w:pPr>
        <w:pStyle w:val="Heading2"/>
      </w:pPr>
      <w:r>
        <w:t>프로젝트 범위 (개발 범위, 서비스 범위, 예외 범위 포함)</w:t>
      </w:r>
    </w:p>
    <w:p>
      <w:r>
        <w:t>내용 작성란...</w:t>
        <w:br/>
      </w:r>
    </w:p>
    <w:p>
      <w:pPr>
        <w:pStyle w:val="Heading2"/>
      </w:pPr>
      <w:r>
        <w:t>핵심 성과 지표(KPI)</w:t>
      </w:r>
    </w:p>
    <w:p>
      <w:r>
        <w:t>내용 작성란...</w:t>
        <w:br/>
      </w:r>
    </w:p>
    <w:p>
      <w:pPr>
        <w:pStyle w:val="Heading1"/>
      </w:pPr>
      <w:r>
        <w:t>5. 시스템/서비스 개발 계획</w:t>
      </w:r>
    </w:p>
    <w:p>
      <w:pPr>
        <w:pStyle w:val="Heading2"/>
      </w:pPr>
      <w:r>
        <w:t>시스템/서비스 개요</w:t>
      </w:r>
    </w:p>
    <w:p>
      <w:r>
        <w:t>내용 작성란...</w:t>
        <w:br/>
      </w:r>
    </w:p>
    <w:p>
      <w:pPr>
        <w:pStyle w:val="Heading2"/>
      </w:pPr>
      <w:r>
        <w:t>아키텍처 구성 (H/W, S/W 포함)</w:t>
      </w:r>
    </w:p>
    <w:p>
      <w:r>
        <w:t>내용 작성란...</w:t>
        <w:br/>
      </w:r>
    </w:p>
    <w:p>
      <w:pPr>
        <w:pStyle w:val="Heading2"/>
      </w:pPr>
      <w:r>
        <w:t>기능 정의 및 주요 화면</w:t>
      </w:r>
    </w:p>
    <w:p>
      <w:r>
        <w:t>내용 작성란...</w:t>
        <w:br/>
      </w:r>
    </w:p>
    <w:p>
      <w:pPr>
        <w:pStyle w:val="Heading2"/>
      </w:pPr>
      <w:r>
        <w:t>데이터 구조(ERD, DB 스키마)</w:t>
      </w:r>
    </w:p>
    <w:p>
      <w:r>
        <w:t>내용 작성란...</w:t>
        <w:br/>
      </w:r>
    </w:p>
    <w:p>
      <w:pPr>
        <w:pStyle w:val="Heading2"/>
      </w:pPr>
      <w:r>
        <w:t>개발 방법론 (애자일, 폭포수 등)</w:t>
      </w:r>
    </w:p>
    <w:p>
      <w:r>
        <w:t>내용 작성란...</w:t>
        <w:br/>
      </w:r>
    </w:p>
    <w:p>
      <w:pPr>
        <w:pStyle w:val="Heading2"/>
      </w:pPr>
      <w:r>
        <w:t>단계별 개발 계획</w:t>
      </w:r>
    </w:p>
    <w:p>
      <w:r>
        <w:t>내용 작성란...</w:t>
        <w:br/>
      </w:r>
    </w:p>
    <w:p>
      <w:pPr>
        <w:pStyle w:val="Heading1"/>
      </w:pPr>
      <w:r>
        <w:t>6. 사업 관리 계획</w:t>
      </w:r>
    </w:p>
    <w:p>
      <w:pPr>
        <w:pStyle w:val="Heading2"/>
      </w:pPr>
      <w:r>
        <w:t>프로젝트 일정 (Gantt Chart)</w:t>
      </w:r>
    </w:p>
    <w:p>
      <w:r>
        <w:t>내용 작성란...</w:t>
        <w:br/>
      </w:r>
    </w:p>
    <w:p>
      <w:pPr>
        <w:pStyle w:val="Heading2"/>
      </w:pPr>
      <w:r>
        <w:t>인력 투입 계획 (역할, 담당 업무)</w:t>
      </w:r>
    </w:p>
    <w:p>
      <w:r>
        <w:t>내용 작성란...</w:t>
        <w:br/>
      </w:r>
    </w:p>
    <w:p>
      <w:pPr>
        <w:pStyle w:val="Heading2"/>
      </w:pPr>
      <w:r>
        <w:t>예산 추정 (필요 자원: 장비, 서버, API, 기타 비용)</w:t>
      </w:r>
    </w:p>
    <w:p>
      <w:r>
        <w:t>내용 작성란...</w:t>
        <w:br/>
      </w:r>
    </w:p>
    <w:p>
      <w:pPr>
        <w:pStyle w:val="Heading2"/>
      </w:pPr>
      <w:r>
        <w:t>리스크 관리 방안</w:t>
      </w:r>
    </w:p>
    <w:p>
      <w:r>
        <w:t>내용 작성란...</w:t>
        <w:br/>
      </w:r>
    </w:p>
    <w:p>
      <w:pPr>
        <w:pStyle w:val="Heading1"/>
      </w:pPr>
      <w:r>
        <w:t>7. 지원 및 운영 계획</w:t>
      </w:r>
    </w:p>
    <w:p>
      <w:pPr>
        <w:pStyle w:val="Heading2"/>
      </w:pPr>
      <w:r>
        <w:t>테스트 및 검증 방법</w:t>
      </w:r>
    </w:p>
    <w:p>
      <w:r>
        <w:t>내용 작성란...</w:t>
        <w:br/>
      </w:r>
    </w:p>
    <w:p>
      <w:pPr>
        <w:pStyle w:val="Heading2"/>
      </w:pPr>
      <w:r>
        <w:t>사용자 교육 및 매뉴얼 계획</w:t>
      </w:r>
    </w:p>
    <w:p>
      <w:r>
        <w:t>내용 작성란...</w:t>
        <w:br/>
      </w:r>
    </w:p>
    <w:p>
      <w:pPr>
        <w:pStyle w:val="Heading2"/>
      </w:pPr>
      <w:r>
        <w:t>유지보수/업데이트 계획</w:t>
      </w:r>
    </w:p>
    <w:p>
      <w:r>
        <w:t>내용 작성란...</w:t>
        <w:br/>
      </w:r>
    </w:p>
    <w:p>
      <w:pPr>
        <w:pStyle w:val="Heading2"/>
      </w:pPr>
      <w:r>
        <w:t>기술 이전/확장성 고려 사항</w:t>
      </w:r>
    </w:p>
    <w:p>
      <w:r>
        <w:t>내용 작성란...</w:t>
        <w:br/>
      </w:r>
    </w:p>
    <w:p>
      <w:pPr>
        <w:pStyle w:val="Heading1"/>
      </w:pPr>
      <w:r>
        <w:t>8. 기대 효과 및 결론</w:t>
      </w:r>
    </w:p>
    <w:p>
      <w:pPr>
        <w:pStyle w:val="Heading2"/>
      </w:pPr>
      <w:r>
        <w:t>프로젝트 수행 후 기대되는 효과</w:t>
      </w:r>
    </w:p>
    <w:p>
      <w:r>
        <w:t>내용 작성란...</w:t>
        <w:br/>
      </w:r>
    </w:p>
    <w:p>
      <w:pPr>
        <w:pStyle w:val="Heading2"/>
      </w:pPr>
      <w:r>
        <w:t>차별화 요소 요약</w:t>
      </w:r>
    </w:p>
    <w:p>
      <w:r>
        <w:t>내용 작성란...</w:t>
        <w:br/>
      </w:r>
    </w:p>
    <w:p>
      <w:pPr>
        <w:pStyle w:val="Heading2"/>
      </w:pPr>
      <w:r>
        <w:t>결론 및 향후 발전 방향</w:t>
      </w:r>
    </w:p>
    <w:p>
      <w:r>
        <w:t>내용 작성란...</w:t>
        <w:br/>
      </w:r>
    </w:p>
    <w:p>
      <w:pPr>
        <w:pStyle w:val="Heading1"/>
      </w:pPr>
      <w:r>
        <w:t>9. 부록 (Appendix)</w:t>
      </w:r>
    </w:p>
    <w:p>
      <w:pPr>
        <w:pStyle w:val="Heading2"/>
      </w:pPr>
      <w:r>
        <w:t>참고 문헌 및 자료</w:t>
      </w:r>
    </w:p>
    <w:p>
      <w:r>
        <w:t>내용 작성란...</w:t>
        <w:br/>
      </w:r>
    </w:p>
    <w:p>
      <w:pPr>
        <w:pStyle w:val="Heading2"/>
      </w:pPr>
      <w:r>
        <w:t>팀원 이력/기술 스택</w:t>
      </w:r>
    </w:p>
    <w:p>
      <w:r>
        <w:t>내용 작성란...</w:t>
        <w:br/>
      </w:r>
    </w:p>
    <w:p>
      <w:pPr>
        <w:pStyle w:val="Heading2"/>
      </w:pPr>
      <w:r>
        <w:t>세부 일정표</w:t>
      </w:r>
    </w:p>
    <w:p>
      <w:r>
        <w:t>내용 작성란...</w:t>
        <w:br/>
      </w:r>
    </w:p>
    <w:p>
      <w:pPr>
        <w:pStyle w:val="Heading2"/>
      </w:pPr>
      <w:r>
        <w:t>추가 도표, 그래프</w:t>
      </w:r>
    </w:p>
    <w:p>
      <w:r>
        <w:t>내용 작성란...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